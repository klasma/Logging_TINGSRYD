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10361-2023 i Tingsryds kommun</w:t>
      </w:r>
    </w:p>
    <w:p>
      <w:r>
        <w:t>Detta dokument behandlar höga naturvärden i avverkningsamälan A 10361-2023 i Tingsryds kommun. Denna avverkningsanmälan inkom 2023-02-23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barbastell (NT, §4a), brunlångöra (NT, §4a), nordfladdermus (NT, §4a), dvärgpipistrell (§4a), gråskimlig fladdermus (§4a),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361-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6271947, E 498190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